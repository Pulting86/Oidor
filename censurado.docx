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2, 3! 1, 2, 3! It's a very good way to, very good way to start. 1, 2, 3! It's a very good way, it's a very good way to start. 4, 5, 6! It's a very good way to, very good way to start. 4, 5, 6! It's a very good way to, very good way to start. 1, 2, 3! 4, 5, 6! It's a very good way to start. 1, 2, 3, 4, 5, 6, it's a very good way to start These are the numbers we all know We'll learn more as we grow the numbers It wouldn't be even if we didn't have 7 It's a very good place to start It wouldn't be even if we didn't have 7 It's a very good place to start 7 and 8 and 9 and 10 It's a very good place to start 7 and 8 and 9 and 10 It's a very good place to start 1, 2, 3, 4, 5, 6 It's a very good place to start 7 and 8 and 9 and 10 It's a very good place to start These are the numbers we all know We'll learn more as we grow the numbers These are the numbers we all know Berlin, Borg, A.G.O. and Nobles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